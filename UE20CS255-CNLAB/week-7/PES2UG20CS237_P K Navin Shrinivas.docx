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after="0" w:line="240" w:lineRule="auto"/>
        <w:jc w:val="center"/>
        <w:rPr>
          <w:rFonts w:hint="default" w:ascii="JetBrainsMono NF" w:hAnsi="JetBrainsMono NF" w:eastAsia="JetBrainsMono NF" w:cs="JetBrainsMono NF"/>
          <w:b/>
          <w:sz w:val="44"/>
          <w:szCs w:val="44"/>
          <w:lang w:val="en-IN"/>
        </w:rPr>
      </w:pPr>
      <w:r>
        <w:rPr>
          <w:rFonts w:hint="eastAsia" w:ascii="JetBrainsMono NF" w:hAnsi="JetBrainsMono NF" w:eastAsia="JetBrainsMono NF" w:cs="JetBrainsMono NF"/>
          <w:sz w:val="36"/>
          <w:szCs w:val="36"/>
        </w:rPr>
        <w:t>Week #</w:t>
      </w:r>
      <w:r>
        <w:rPr>
          <w:rFonts w:hint="default" w:eastAsia="JetBrainsMono NF" w:cs="JetBrainsMono NF"/>
          <w:sz w:val="36"/>
          <w:szCs w:val="36"/>
          <w:lang w:val="en-IN"/>
        </w:rPr>
        <w:t>7/Submission-3</w:t>
      </w:r>
    </w:p>
    <w:p>
      <w:pPr>
        <w:spacing w:before="0" w:after="0" w:line="240" w:lineRule="auto"/>
        <w:ind w:left="313" w:right="336" w:firstLine="0"/>
        <w:jc w:val="center"/>
        <w:rPr>
          <w:rFonts w:hint="default" w:ascii="JetBrainsMono NF" w:hAnsi="JetBrainsMono NF" w:eastAsia="JetBrainsMono NF" w:cs="JetBrainsMono NF"/>
          <w:b/>
          <w:lang w:val="en-IN"/>
        </w:rPr>
      </w:pPr>
      <w:r>
        <w:rPr>
          <w:rFonts w:hint="eastAsia" w:ascii="JetBrainsMono NF" w:hAnsi="JetBrainsMono NF" w:eastAsia="JetBrainsMono NF" w:cs="JetBrainsMono NF"/>
          <w:b/>
          <w:sz w:val="44"/>
          <w:szCs w:val="44"/>
        </w:rPr>
        <w:t>Week 7 - Cisco Packet Tracer 2 - Life of a Packet in Internet</w:t>
      </w:r>
      <w:r>
        <w:rPr>
          <w:rFonts w:hint="default" w:eastAsia="JetBrainsMono NF" w:cs="JetBrainsMono NF"/>
          <w:b/>
          <w:sz w:val="44"/>
          <w:szCs w:val="44"/>
          <w:lang w:val="en-IN"/>
        </w:rPr>
        <w:t>.</w:t>
      </w:r>
    </w:p>
    <w:p>
      <w:pPr>
        <w:spacing w:before="0" w:after="0" w:line="240" w:lineRule="auto"/>
        <w:ind w:left="0" w:right="336" w:firstLine="0"/>
        <w:jc w:val="left"/>
        <w:rPr>
          <w:rFonts w:hint="eastAsia" w:ascii="JetBrainsMono NF" w:hAnsi="JetBrainsMono NF" w:eastAsia="JetBrainsMono NF" w:cs="JetBrainsMono NF"/>
          <w:color w:val="FF0000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b/>
          <w:color w:val="FF0000"/>
          <w:sz w:val="32"/>
          <w:szCs w:val="32"/>
        </w:rPr>
        <w:t>SRN  : PES2UG20CS237</w:t>
      </w:r>
    </w:p>
    <w:p>
      <w:pPr>
        <w:spacing w:before="0" w:after="0" w:line="240" w:lineRule="auto"/>
        <w:ind w:left="0" w:right="336" w:firstLine="0"/>
        <w:jc w:val="left"/>
        <w:rPr>
          <w:rFonts w:hint="eastAsia" w:ascii="JetBrainsMono NF" w:hAnsi="JetBrainsMono NF" w:eastAsia="JetBrainsMono NF" w:cs="JetBrainsMono NF"/>
          <w:color w:val="FF0000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b/>
          <w:color w:val="FF0000"/>
          <w:sz w:val="32"/>
          <w:szCs w:val="32"/>
        </w:rPr>
        <w:t>Name : P K Navin Shrinivas</w:t>
      </w:r>
    </w:p>
    <w:p>
      <w:pPr>
        <w:spacing w:before="0" w:after="0" w:line="240" w:lineRule="auto"/>
        <w:ind w:left="0" w:right="336" w:firstLine="0"/>
        <w:jc w:val="left"/>
        <w:rPr>
          <w:rFonts w:hint="eastAsia" w:ascii="JetBrainsMono NF" w:hAnsi="JetBrainsMono NF" w:eastAsia="JetBrainsMono NF" w:cs="JetBrainsMono NF"/>
          <w:color w:val="FF0000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b/>
          <w:color w:val="FF0000"/>
          <w:sz w:val="32"/>
          <w:szCs w:val="32"/>
        </w:rPr>
        <w:t>Section : D</w:t>
      </w:r>
    </w:p>
    <w:p>
      <w:pPr>
        <w:pStyle w:val="3"/>
        <w:widowControl w:val="0"/>
        <w:suppressAutoHyphens/>
        <w:bidi w:val="0"/>
        <w:spacing w:before="0" w:after="0" w:line="240" w:lineRule="auto"/>
        <w:ind w:right="0"/>
        <w:jc w:val="left"/>
        <w:rPr>
          <w:rFonts w:hint="default" w:eastAsia="JetBrainsMono NF" w:cs="JetBrainsMono NF"/>
          <w:color w:val="5983B0"/>
          <w:sz w:val="40"/>
          <w:szCs w:val="40"/>
          <w:u w:val="single"/>
          <w:lang w:val="en-IN"/>
        </w:rPr>
      </w:pPr>
      <w:r>
        <w:rPr>
          <w:rFonts w:hint="eastAsia" w:ascii="JetBrainsMono NF" w:hAnsi="JetBrainsMono NF" w:eastAsia="JetBrainsMono NF" w:cs="JetBrainsMono NF"/>
          <w:color w:val="5983B0"/>
          <w:sz w:val="40"/>
          <w:szCs w:val="40"/>
          <w:u w:val="single"/>
        </w:rPr>
        <w:t xml:space="preserve">Task 1 </w:t>
      </w:r>
      <w:r>
        <w:rPr>
          <w:rFonts w:hint="default" w:eastAsia="JetBrainsMono NF" w:cs="JetBrainsMono NF"/>
          <w:color w:val="5983B0"/>
          <w:sz w:val="40"/>
          <w:szCs w:val="40"/>
          <w:u w:val="single"/>
          <w:lang w:val="en-IN"/>
        </w:rPr>
        <w:t>:</w:t>
      </w:r>
      <w:r>
        <w:rPr>
          <w:rFonts w:hint="eastAsia" w:ascii="JetBrainsMono NF" w:hAnsi="JetBrainsMono NF" w:eastAsia="JetBrainsMono NF" w:cs="JetBrainsMono NF"/>
          <w:color w:val="5983B0"/>
          <w:sz w:val="40"/>
          <w:szCs w:val="40"/>
          <w:u w:val="single"/>
        </w:rPr>
        <w:t xml:space="preserve"> </w:t>
      </w:r>
      <w:r>
        <w:rPr>
          <w:rFonts w:hint="default" w:eastAsia="JetBrainsMono NF" w:cs="JetBrainsMono NF"/>
          <w:color w:val="5983B0"/>
          <w:sz w:val="40"/>
          <w:szCs w:val="40"/>
          <w:u w:val="single"/>
          <w:lang w:val="en-IN"/>
        </w:rPr>
        <w:t>DNS Server and Webserver in the same netowork</w:t>
      </w:r>
    </w:p>
    <w:p>
      <w:pPr>
        <w:rPr>
          <w:rFonts w:hint="default"/>
          <w:lang w:val="en-IN"/>
        </w:rPr>
      </w:pPr>
    </w:p>
    <w:p>
      <w:pPr>
        <w:pStyle w:val="3"/>
        <w:widowControl w:val="0"/>
        <w:numPr>
          <w:ilvl w:val="0"/>
          <w:numId w:val="11"/>
        </w:numPr>
        <w:suppressAutoHyphens/>
        <w:bidi w:val="0"/>
        <w:spacing w:before="0" w:after="0" w:line="240" w:lineRule="auto"/>
        <w:ind w:left="420" w:leftChars="0" w:right="0" w:hanging="420" w:firstLineChars="0"/>
        <w:jc w:val="left"/>
        <w:rPr>
          <w:rFonts w:hint="eastAsia" w:ascii="JetBrainsMono NF" w:hAnsi="JetBrainsMono NF" w:eastAsia="JetBrainsMono NF" w:cs="JetBrainsMono NF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>The needed topology was created as sh</w:t>
      </w:r>
      <w:r>
        <w:rPr>
          <w:rFonts w:hint="default" w:eastAsia="JetBrainsMono NF" w:cs="JetBrainsMono NF"/>
          <w:sz w:val="32"/>
          <w:szCs w:val="32"/>
          <w:lang w:val="en-IN"/>
        </w:rPr>
        <w:t>ow</w:t>
      </w:r>
      <w:r>
        <w:rPr>
          <w:rFonts w:hint="eastAsia" w:ascii="JetBrainsMono NF" w:hAnsi="JetBrainsMono NF" w:eastAsia="JetBrainsMono NF" w:cs="JetBrainsMono NF"/>
          <w:sz w:val="32"/>
          <w:szCs w:val="32"/>
        </w:rPr>
        <w:t>n in screenshots.</w:t>
      </w:r>
    </w:p>
    <w:p>
      <w:pPr>
        <w:pStyle w:val="3"/>
        <w:widowControl w:val="0"/>
        <w:numPr>
          <w:ilvl w:val="0"/>
          <w:numId w:val="11"/>
        </w:numPr>
        <w:suppressAutoHyphens/>
        <w:bidi w:val="0"/>
        <w:spacing w:before="0" w:after="0" w:line="240" w:lineRule="auto"/>
        <w:ind w:left="420" w:leftChars="0" w:right="0" w:hanging="420" w:firstLineChars="0"/>
        <w:jc w:val="left"/>
        <w:rPr>
          <w:rFonts w:hint="default"/>
          <w:lang w:val="en-IN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>IP address</w:t>
      </w:r>
      <w:r>
        <w:rPr>
          <w:rFonts w:hint="default" w:eastAsia="JetBrainsMono NF" w:cs="JetBrainsMono NF"/>
          <w:sz w:val="32"/>
          <w:szCs w:val="32"/>
          <w:lang w:val="en-IN"/>
        </w:rPr>
        <w:t xml:space="preserve"> and DNS server address was entered manually as seen below</w:t>
      </w:r>
      <w:r>
        <w:rPr>
          <w:rFonts w:hint="eastAsia" w:ascii="JetBrainsMono NF" w:hAnsi="JetBrainsMono NF" w:eastAsia="JetBrainsMono NF" w:cs="JetBrainsMono NF"/>
          <w:sz w:val="32"/>
          <w:szCs w:val="32"/>
        </w:rPr>
        <w:t>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The DNS values were manually filled to maps IP addr to domain name</w:t>
      </w:r>
    </w:p>
    <w:p>
      <w:pPr>
        <w:pStyle w:val="3"/>
        <w:widowControl w:val="0"/>
        <w:numPr>
          <w:ilvl w:val="0"/>
          <w:numId w:val="11"/>
        </w:numPr>
        <w:suppressAutoHyphens/>
        <w:bidi w:val="0"/>
        <w:spacing w:before="0" w:after="0" w:line="240" w:lineRule="auto"/>
        <w:ind w:left="420" w:leftChars="0" w:right="0" w:hanging="420" w:firstLineChars="0"/>
        <w:jc w:val="left"/>
        <w:rPr>
          <w:rFonts w:hint="eastAsia"/>
        </w:rPr>
      </w:pPr>
      <w:r>
        <w:rPr>
          <w:rFonts w:hint="default" w:eastAsia="JetBrainsMono NF" w:cs="JetBrainsMono NF"/>
          <w:sz w:val="32"/>
          <w:szCs w:val="32"/>
          <w:lang w:val="en-IN"/>
        </w:rPr>
        <w:t>Using browser from pc, the website was fetched using URL follwing a successful DNS lookup.</w:t>
      </w:r>
    </w:p>
    <w:p>
      <w:pPr>
        <w:pStyle w:val="3"/>
        <w:widowControl w:val="0"/>
        <w:numPr>
          <w:ilvl w:val="0"/>
          <w:numId w:val="11"/>
        </w:numPr>
        <w:tabs>
          <w:tab w:val="clear" w:pos="420"/>
        </w:tabs>
        <w:suppressAutoHyphens/>
        <w:bidi w:val="0"/>
        <w:spacing w:before="0" w:after="0" w:line="240" w:lineRule="auto"/>
        <w:ind w:left="420" w:leftChars="0" w:right="0" w:rightChars="0" w:hanging="420" w:firstLineChars="0"/>
        <w:jc w:val="left"/>
        <w:rPr>
          <w:rFonts w:hint="eastAsia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 xml:space="preserve">The successful status </w:t>
      </w:r>
      <w:r>
        <w:rPr>
          <w:rFonts w:hint="default" w:eastAsia="JetBrainsMono NF" w:cs="JetBrainsMono NF"/>
          <w:sz w:val="32"/>
          <w:szCs w:val="32"/>
          <w:lang w:val="en-IN"/>
        </w:rPr>
        <w:t>can be seen by the index.html page being loaded</w:t>
      </w:r>
      <w:r>
        <w:rPr>
          <w:rFonts w:hint="eastAsia" w:ascii="JetBrainsMono NF" w:hAnsi="JetBrainsMono NF" w:eastAsia="JetBrainsMono NF" w:cs="JetBrainsMono NF"/>
          <w:sz w:val="32"/>
          <w:szCs w:val="32"/>
        </w:rPr>
        <w:t>.</w:t>
      </w:r>
    </w:p>
    <w:p>
      <w:pPr>
        <w:pStyle w:val="15"/>
        <w:spacing w:line="240" w:lineRule="auto"/>
        <w:ind w:left="0" w:right="0" w:firstLine="0"/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single"/>
        </w:rPr>
      </w:pPr>
      <w:r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  <w:t>Configuration</w:t>
      </w:r>
      <w:r>
        <w:rPr>
          <w:rFonts w:hint="default" w:eastAsia="JetBrainsMono NF" w:cs="JetBrainsMono NF"/>
          <w:b/>
          <w:bCs/>
          <w:color w:val="5983B0"/>
          <w:sz w:val="36"/>
          <w:szCs w:val="36"/>
          <w:u w:val="none"/>
          <w:lang w:val="en-IN"/>
        </w:rPr>
        <w:t>s</w:t>
      </w:r>
      <w:r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  <w:t xml:space="preserve"> followed : </w:t>
      </w:r>
    </w:p>
    <w:p>
      <w:pPr>
        <w:pStyle w:val="15"/>
        <w:spacing w:line="240" w:lineRule="auto"/>
        <w:ind w:left="0" w:right="0" w:firstLine="0"/>
        <w:rPr>
          <w:rFonts w:hint="eastAsia" w:ascii="JetBrainsMono NF" w:hAnsi="JetBrainsMono NF" w:eastAsia="JetBrainsMono NF" w:cs="JetBrainsMono NF"/>
        </w:rPr>
      </w:pPr>
      <w:r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  <w:t xml:space="preserve">End systems : </w:t>
      </w:r>
    </w:p>
    <w:tbl>
      <w:tblPr>
        <w:tblStyle w:val="12"/>
        <w:tblW w:w="957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95"/>
        <w:gridCol w:w="2395"/>
        <w:gridCol w:w="2395"/>
        <w:gridCol w:w="2394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End System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IP Address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Subnet Mask</w:t>
            </w:r>
          </w:p>
        </w:tc>
        <w:tc>
          <w:tcPr>
            <w:tcW w:w="23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b/>
                <w:bCs/>
                <w:lang w:val="en-IN"/>
              </w:rPr>
            </w:pPr>
            <w:r>
              <w:rPr>
                <w:rFonts w:hint="default" w:eastAsia="JetBrainsMono NF" w:cs="JetBrainsMono NF"/>
                <w:b/>
                <w:bCs/>
                <w:lang w:val="en-IN"/>
              </w:rPr>
              <w:t>DNS Server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b w:val="0"/>
                <w:bCs w:val="0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  <w:b w:val="0"/>
                <w:bCs w:val="0"/>
              </w:rPr>
              <w:t>PC</w:t>
            </w:r>
            <w:r>
              <w:rPr>
                <w:rFonts w:hint="default" w:eastAsia="JetBrainsMono NF" w:cs="JetBrainsMono NF"/>
                <w:b w:val="0"/>
                <w:bCs w:val="0"/>
                <w:lang w:val="en-IN"/>
              </w:rPr>
              <w:t>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192.168.1.10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192.168.1.</w:t>
            </w:r>
            <w:r>
              <w:rPr>
                <w:rFonts w:hint="default" w:eastAsia="JetBrainsMono NF" w:cs="JetBrainsMono NF"/>
                <w:lang w:val="en-IN"/>
              </w:rPr>
              <w:t>2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b w:val="0"/>
                <w:bCs w:val="0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lang w:val="en-IN"/>
              </w:rPr>
              <w:t>Server2-DNS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192.168.1.</w:t>
            </w:r>
            <w:r>
              <w:rPr>
                <w:rFonts w:hint="default" w:eastAsia="JetBrainsMono NF" w:cs="JetBrainsMono NF"/>
                <w:lang w:val="en-IN"/>
              </w:rPr>
              <w:t>2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default" w:eastAsia="JetBrainsMono NF" w:cs="JetBrainsMono NF"/>
                <w:lang w:val="en-IN"/>
              </w:rPr>
              <w:t>0.0.0.0</w:t>
            </w:r>
          </w:p>
        </w:tc>
      </w:tr>
      <w:tr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b w:val="0"/>
                <w:bCs w:val="0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lang w:val="en-IN"/>
              </w:rPr>
              <w:t>Server3-Web server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</w:t>
            </w:r>
            <w:r>
              <w:rPr>
                <w:rFonts w:hint="default" w:eastAsia="JetBrainsMono NF" w:cs="JetBrainsMono NF"/>
                <w:lang w:val="en-IN"/>
              </w:rPr>
              <w:t>1.3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</w:t>
            </w:r>
            <w:r>
              <w:rPr>
                <w:rFonts w:hint="default" w:eastAsia="JetBrainsMono NF" w:cs="JetBrainsMono NF"/>
                <w:lang w:val="en-IN"/>
              </w:rPr>
              <w:t>1.3</w:t>
            </w:r>
          </w:p>
        </w:tc>
      </w:tr>
    </w:tbl>
    <w:p>
      <w:pPr>
        <w:pStyle w:val="15"/>
        <w:spacing w:line="240" w:lineRule="auto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</w:pPr>
      <w:r>
        <w:rPr>
          <w:rFonts w:hint="default" w:eastAsia="JetBrainsMono NF" w:cs="JetBrainsMono NF"/>
          <w:b/>
          <w:bCs/>
          <w:color w:val="5983B0"/>
          <w:sz w:val="36"/>
          <w:szCs w:val="36"/>
          <w:lang w:val="en-IN"/>
        </w:rPr>
        <w:t>DNS Service</w:t>
      </w: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  <w:t xml:space="preserve"> : 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3657"/>
        <w:gridCol w:w="2449"/>
        <w:gridCol w:w="2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No.</w:t>
            </w:r>
          </w:p>
        </w:tc>
        <w:tc>
          <w:tcPr>
            <w:tcW w:w="3657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449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2449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0</w:t>
            </w:r>
          </w:p>
        </w:tc>
        <w:tc>
          <w:tcPr>
            <w:tcW w:w="3657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www.dnslookup.com</w:t>
            </w:r>
          </w:p>
        </w:tc>
        <w:tc>
          <w:tcPr>
            <w:tcW w:w="2449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A Record</w:t>
            </w:r>
          </w:p>
        </w:tc>
        <w:tc>
          <w:tcPr>
            <w:tcW w:w="2449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192.168.1.3</w:t>
            </w:r>
          </w:p>
        </w:tc>
      </w:tr>
    </w:tbl>
    <w:p>
      <w:pPr>
        <w:pStyle w:val="15"/>
        <w:spacing w:line="240" w:lineRule="auto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</w:pP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  <w:t>Screenshots :</w:t>
      </w:r>
    </w:p>
    <w:p>
      <w:pPr>
        <w:pStyle w:val="15"/>
        <w:spacing w:line="240" w:lineRule="auto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</w:pPr>
      <w:r>
        <w:rPr>
          <w:rFonts w:hint="default" w:ascii="JetBrainsMono NF" w:hAnsi="JetBrainsMono NF" w:eastAsia="JetBrainsMono NF" w:cs="JetBrainsMono NF"/>
          <w:lang w:val="en-IN"/>
        </w:rPr>
        <w:drawing>
          <wp:inline distT="0" distB="0" distL="114300" distR="114300">
            <wp:extent cx="6068695" cy="3415030"/>
            <wp:effectExtent l="0" t="0" r="8255" b="1397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240" w:lineRule="auto"/>
        <w:ind w:left="0" w:right="0" w:firstLine="0"/>
        <w:rPr>
          <w:rFonts w:hint="default" w:ascii="JetBrainsMono NF" w:hAnsi="JetBrainsMono NF" w:eastAsia="JetBrainsMono NF" w:cs="JetBrainsMono NF"/>
          <w:color w:val="8FAADC" w:themeColor="accent5" w:themeTint="99"/>
          <w:sz w:val="36"/>
          <w:szCs w:val="36"/>
          <w:lang w:val="en-I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pStyle w:val="15"/>
        <w:spacing w:line="240" w:lineRule="auto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pStyle w:val="15"/>
        <w:spacing w:line="240" w:lineRule="auto"/>
        <w:ind w:left="0" w:right="0" w:firstLine="0"/>
        <w:rPr>
          <w:rFonts w:hint="default" w:ascii="JetBrainsMono NF" w:hAnsi="JetBrainsMono NF" w:eastAsia="JetBrainsMono NF" w:cs="JetBrainsMono NF"/>
          <w:lang w:val="en-IN"/>
        </w:rPr>
      </w:pPr>
    </w:p>
    <w:p>
      <w:pPr>
        <w:pStyle w:val="15"/>
        <w:spacing w:line="240" w:lineRule="auto"/>
        <w:ind w:left="0" w:right="0" w:firstLine="0"/>
        <w:rPr>
          <w:rFonts w:hint="eastAsia" w:ascii="JetBrainsMono NF" w:hAnsi="JetBrainsMono NF" w:eastAsia="JetBrainsMono NF" w:cs="JetBrainsMono NF"/>
        </w:rPr>
      </w:pPr>
    </w:p>
    <w:p>
      <w:pPr>
        <w:spacing w:line="240" w:lineRule="auto"/>
        <w:rPr>
          <w:rFonts w:hint="eastAsia" w:ascii="JetBrainsMono NF" w:hAnsi="JetBrainsMono NF" w:eastAsia="JetBrainsMono NF" w:cs="JetBrainsMono NF"/>
        </w:rPr>
        <w:sectPr>
          <w:pgSz w:w="12240" w:h="15840"/>
          <w:pgMar w:top="1380" w:right="1320" w:bottom="280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formProt w:val="0"/>
          <w:docGrid w:linePitch="100" w:charSpace="0"/>
        </w:sectPr>
      </w:pPr>
    </w:p>
    <w:p>
      <w:pPr>
        <w:pStyle w:val="3"/>
        <w:spacing w:line="240" w:lineRule="auto"/>
        <w:ind w:left="0" w:right="0" w:firstLine="0"/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single"/>
        </w:rPr>
      </w:pPr>
    </w:p>
    <w:p>
      <w:pPr>
        <w:pStyle w:val="3"/>
        <w:spacing w:line="240" w:lineRule="auto"/>
        <w:ind w:left="0" w:right="0" w:firstLine="0"/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single"/>
        </w:rPr>
      </w:pPr>
    </w:p>
    <w:p>
      <w:pPr>
        <w:pStyle w:val="3"/>
        <w:spacing w:line="240" w:lineRule="auto"/>
        <w:ind w:left="0" w:right="0" w:firstLine="0"/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single"/>
        </w:rPr>
      </w:pPr>
    </w:p>
    <w:p>
      <w:pPr>
        <w:pStyle w:val="3"/>
        <w:spacing w:line="240" w:lineRule="auto"/>
        <w:ind w:left="0" w:right="0" w:firstLine="0"/>
        <w:rPr>
          <w:rFonts w:hint="default" w:ascii="JetBrainsMono NF" w:hAnsi="JetBrainsMono NF" w:eastAsia="JetBrainsMono NF" w:cs="JetBrainsMono NF"/>
          <w:lang w:val="en-IN"/>
        </w:rPr>
      </w:pPr>
      <w:r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single"/>
        </w:rPr>
        <w:t xml:space="preserve">Task 2 </w:t>
      </w:r>
      <w:r>
        <w:rPr>
          <w:rFonts w:hint="default" w:eastAsia="JetBrainsMono NF" w:cs="JetBrainsMono NF"/>
          <w:b/>
          <w:bCs/>
          <w:color w:val="5983B0"/>
          <w:sz w:val="36"/>
          <w:szCs w:val="36"/>
          <w:u w:val="single"/>
          <w:lang w:val="en-IN"/>
        </w:rPr>
        <w:t>: DNS Sever and Web Server across diff netoworks</w:t>
      </w:r>
    </w:p>
    <w:p>
      <w:pPr>
        <w:pStyle w:val="3"/>
        <w:widowControl w:val="0"/>
        <w:numPr>
          <w:ilvl w:val="0"/>
          <w:numId w:val="11"/>
        </w:numPr>
        <w:suppressAutoHyphens/>
        <w:bidi w:val="0"/>
        <w:spacing w:before="0" w:after="0" w:line="240" w:lineRule="auto"/>
        <w:ind w:left="420" w:leftChars="0" w:right="0" w:hanging="420" w:firstLineChars="0"/>
        <w:jc w:val="left"/>
        <w:rPr>
          <w:rFonts w:hint="eastAsia" w:ascii="JetBrainsMono NF" w:hAnsi="JetBrainsMono NF" w:eastAsia="JetBrainsMono NF" w:cs="JetBrainsMono NF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>The needed topology was created as shwon in screenshots.</w:t>
      </w:r>
    </w:p>
    <w:p>
      <w:pPr>
        <w:pStyle w:val="3"/>
        <w:widowControl w:val="0"/>
        <w:numPr>
          <w:ilvl w:val="0"/>
          <w:numId w:val="11"/>
        </w:numPr>
        <w:suppressAutoHyphens/>
        <w:bidi w:val="0"/>
        <w:spacing w:before="0" w:after="0" w:line="240" w:lineRule="auto"/>
        <w:ind w:left="420" w:leftChars="0" w:right="0" w:hanging="420" w:firstLineChars="0"/>
        <w:jc w:val="left"/>
        <w:rPr>
          <w:rFonts w:hint="eastAsia" w:ascii="JetBrainsMono NF" w:hAnsi="JetBrainsMono NF" w:eastAsia="JetBrainsMono NF" w:cs="JetBrainsMono NF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>IP address, gateways</w:t>
      </w:r>
      <w:r>
        <w:rPr>
          <w:rFonts w:hint="default" w:eastAsia="JetBrainsMono NF" w:cs="JetBrainsMono NF"/>
          <w:sz w:val="32"/>
          <w:szCs w:val="32"/>
          <w:lang w:val="en-IN"/>
        </w:rPr>
        <w:t>,</w:t>
      </w:r>
      <w:r>
        <w:rPr>
          <w:rFonts w:hint="eastAsia" w:ascii="JetBrainsMono NF" w:hAnsi="JetBrainsMono NF" w:eastAsia="JetBrainsMono NF" w:cs="JetBrainsMono NF"/>
          <w:sz w:val="32"/>
          <w:szCs w:val="32"/>
        </w:rPr>
        <w:t xml:space="preserve"> routing</w:t>
      </w:r>
      <w:r>
        <w:rPr>
          <w:rFonts w:hint="default" w:eastAsia="JetBrainsMono NF" w:cs="JetBrainsMono NF"/>
          <w:sz w:val="32"/>
          <w:szCs w:val="32"/>
          <w:lang w:val="en-IN"/>
        </w:rPr>
        <w:t>, DNS Server</w:t>
      </w:r>
      <w:r>
        <w:rPr>
          <w:rFonts w:hint="eastAsia" w:ascii="JetBrainsMono NF" w:hAnsi="JetBrainsMono NF" w:eastAsia="JetBrainsMono NF" w:cs="JetBrainsMono NF"/>
          <w:sz w:val="32"/>
          <w:szCs w:val="32"/>
        </w:rPr>
        <w:t xml:space="preserve"> was entered manually as shown below.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 w:eastAsia="JetBrainsMono NF" w:cs="JetBrainsMono NF"/>
          <w:b/>
          <w:bCs/>
          <w:sz w:val="32"/>
          <w:szCs w:val="32"/>
          <w:lang w:val="en-IN"/>
        </w:rPr>
        <w:t>DNS service was entered manually as shown below to map IP Addr to domain</w:t>
      </w:r>
    </w:p>
    <w:p>
      <w:pPr>
        <w:pStyle w:val="3"/>
        <w:widowControl w:val="0"/>
        <w:numPr>
          <w:ilvl w:val="0"/>
          <w:numId w:val="11"/>
        </w:numPr>
        <w:suppressAutoHyphens/>
        <w:bidi w:val="0"/>
        <w:spacing w:before="0" w:after="0" w:line="240" w:lineRule="auto"/>
        <w:ind w:left="420" w:leftChars="0" w:right="0" w:hanging="420" w:firstLineChars="0"/>
        <w:jc w:val="left"/>
        <w:rPr>
          <w:rFonts w:hint="eastAsia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>A</w:t>
      </w:r>
      <w:r>
        <w:rPr>
          <w:rFonts w:hint="default" w:eastAsia="JetBrainsMono NF" w:cs="JetBrainsMono NF"/>
          <w:sz w:val="32"/>
          <w:szCs w:val="32"/>
          <w:lang w:val="en-IN"/>
        </w:rPr>
        <w:t xml:space="preserve"> request was made to domain name using the browser in PC0</w:t>
      </w:r>
      <w:r>
        <w:rPr>
          <w:rFonts w:hint="eastAsia" w:ascii="JetBrainsMono NF" w:hAnsi="JetBrainsMono NF" w:eastAsia="JetBrainsMono NF" w:cs="JetBrainsMono NF"/>
          <w:sz w:val="32"/>
          <w:szCs w:val="32"/>
        </w:rPr>
        <w:t xml:space="preserve"> </w:t>
      </w:r>
    </w:p>
    <w:p>
      <w:pPr>
        <w:pStyle w:val="3"/>
        <w:widowControl w:val="0"/>
        <w:numPr>
          <w:ilvl w:val="0"/>
          <w:numId w:val="11"/>
        </w:numPr>
        <w:suppressAutoHyphens/>
        <w:bidi w:val="0"/>
        <w:spacing w:before="0" w:after="0" w:line="240" w:lineRule="auto"/>
        <w:ind w:left="420" w:leftChars="0" w:right="0" w:hanging="420" w:firstLineChars="0"/>
        <w:jc w:val="left"/>
        <w:rPr>
          <w:rFonts w:hint="eastAsia" w:ascii="JetBrainsMono NF" w:hAnsi="JetBrainsMono NF" w:eastAsia="JetBrainsMono NF" w:cs="JetBrainsMono NF"/>
          <w:sz w:val="32"/>
          <w:szCs w:val="32"/>
        </w:rPr>
      </w:pPr>
      <w:r>
        <w:rPr>
          <w:rFonts w:hint="eastAsia" w:ascii="JetBrainsMono NF" w:hAnsi="JetBrainsMono NF" w:eastAsia="JetBrainsMono NF" w:cs="JetBrainsMono NF"/>
          <w:sz w:val="32"/>
          <w:szCs w:val="32"/>
        </w:rPr>
        <w:t xml:space="preserve">The successful </w:t>
      </w:r>
      <w:r>
        <w:rPr>
          <w:rFonts w:hint="default" w:eastAsia="JetBrainsMono NF" w:cs="JetBrainsMono NF"/>
          <w:sz w:val="32"/>
          <w:szCs w:val="32"/>
          <w:lang w:val="en-IN"/>
        </w:rPr>
        <w:t>status can be seen by the loaded page, and the simulation panel</w:t>
      </w:r>
      <w:r>
        <w:rPr>
          <w:rFonts w:hint="eastAsia" w:ascii="JetBrainsMono NF" w:hAnsi="JetBrainsMono NF" w:eastAsia="JetBrainsMono NF" w:cs="JetBrainsMono NF"/>
          <w:sz w:val="32"/>
          <w:szCs w:val="32"/>
        </w:rPr>
        <w:t>.</w:t>
      </w:r>
    </w:p>
    <w:p>
      <w:pPr>
        <w:spacing w:line="240" w:lineRule="auto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</w:pP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  <w:t xml:space="preserve">Configuration </w:t>
      </w:r>
      <w:r>
        <w:rPr>
          <w:rFonts w:hint="default" w:eastAsia="JetBrainsMono NF" w:cs="JetBrainsMono NF"/>
          <w:b/>
          <w:bCs/>
          <w:color w:val="5983B0"/>
          <w:sz w:val="36"/>
          <w:szCs w:val="36"/>
          <w:u w:val="none"/>
          <w:lang w:val="en-IN"/>
        </w:rPr>
        <w:t xml:space="preserve">followed </w:t>
      </w: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  <w:t xml:space="preserve">: </w:t>
      </w:r>
    </w:p>
    <w:p>
      <w:pPr>
        <w:pStyle w:val="15"/>
        <w:spacing w:line="240" w:lineRule="auto"/>
        <w:ind w:left="0" w:right="0" w:firstLine="0"/>
        <w:rPr>
          <w:rFonts w:hint="eastAsia" w:ascii="JetBrainsMono NF" w:hAnsi="JetBrainsMono NF" w:eastAsia="JetBrainsMono NF" w:cs="JetBrainsMono NF"/>
        </w:rPr>
      </w:pPr>
      <w:r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  <w:t xml:space="preserve">End systems : </w:t>
      </w:r>
    </w:p>
    <w:tbl>
      <w:tblPr>
        <w:tblStyle w:val="12"/>
        <w:tblW w:w="1037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8"/>
        <w:gridCol w:w="2048"/>
        <w:gridCol w:w="1982"/>
        <w:gridCol w:w="2295"/>
        <w:gridCol w:w="2295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End System</w:t>
            </w:r>
          </w:p>
        </w:tc>
        <w:tc>
          <w:tcPr>
            <w:tcW w:w="20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IP Address</w:t>
            </w:r>
          </w:p>
        </w:tc>
        <w:tc>
          <w:tcPr>
            <w:tcW w:w="19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Subnet Mask</w:t>
            </w:r>
          </w:p>
        </w:tc>
        <w:tc>
          <w:tcPr>
            <w:tcW w:w="22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  <w:b/>
                <w:bCs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</w:rPr>
              <w:t>Default Gateway</w:t>
            </w:r>
          </w:p>
        </w:tc>
        <w:tc>
          <w:tcPr>
            <w:tcW w:w="22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b/>
                <w:bCs/>
                <w:lang w:val="en-IN"/>
              </w:rPr>
            </w:pPr>
            <w:r>
              <w:rPr>
                <w:rFonts w:hint="default" w:eastAsia="JetBrainsMono NF" w:cs="JetBrainsMono NF"/>
                <w:b/>
                <w:bCs/>
                <w:lang w:val="en-IN"/>
              </w:rPr>
              <w:t>DNS Server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b w:val="0"/>
                <w:bCs w:val="0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  <w:b w:val="0"/>
                <w:bCs w:val="0"/>
              </w:rPr>
              <w:t>PC</w:t>
            </w:r>
            <w:r>
              <w:rPr>
                <w:rFonts w:hint="default" w:eastAsia="JetBrainsMono NF" w:cs="JetBrainsMono NF"/>
                <w:b w:val="0"/>
                <w:bCs w:val="0"/>
                <w:lang w:val="en-IN"/>
              </w:rPr>
              <w:t>0</w:t>
            </w:r>
          </w:p>
        </w:tc>
        <w:tc>
          <w:tcPr>
            <w:tcW w:w="204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192.168.1.</w:t>
            </w:r>
            <w:r>
              <w:rPr>
                <w:rFonts w:hint="default" w:eastAsia="JetBrainsMono NF" w:cs="JetBrainsMono NF"/>
                <w:lang w:val="en-IN"/>
              </w:rPr>
              <w:t>2</w:t>
            </w:r>
          </w:p>
        </w:tc>
        <w:tc>
          <w:tcPr>
            <w:tcW w:w="198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2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192.168.1.1</w:t>
            </w:r>
          </w:p>
        </w:tc>
        <w:tc>
          <w:tcPr>
            <w:tcW w:w="22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default" w:eastAsia="JetBrainsMono NF" w:cs="JetBrainsMono NF"/>
                <w:lang w:val="en-IN"/>
              </w:rPr>
              <w:t>192.168.3.2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75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b w:val="0"/>
                <w:bCs w:val="0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lang w:val="en-IN"/>
              </w:rPr>
              <w:t>web server</w:t>
            </w:r>
          </w:p>
        </w:tc>
        <w:tc>
          <w:tcPr>
            <w:tcW w:w="204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</w:t>
            </w:r>
            <w:r>
              <w:rPr>
                <w:rFonts w:hint="default" w:eastAsia="JetBrainsMono NF" w:cs="JetBrainsMono NF"/>
                <w:lang w:val="en-IN"/>
              </w:rPr>
              <w:t>2.2</w:t>
            </w:r>
          </w:p>
        </w:tc>
        <w:tc>
          <w:tcPr>
            <w:tcW w:w="198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2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</w:t>
            </w:r>
            <w:r>
              <w:rPr>
                <w:rFonts w:hint="default" w:eastAsia="JetBrainsMono NF" w:cs="JetBrainsMono NF"/>
                <w:lang w:val="en-IN"/>
              </w:rPr>
              <w:t>2.1</w:t>
            </w:r>
          </w:p>
        </w:tc>
        <w:tc>
          <w:tcPr>
            <w:tcW w:w="22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default" w:eastAsia="JetBrainsMono NF" w:cs="JetBrainsMono NF"/>
                <w:lang w:val="en-IN"/>
              </w:rPr>
              <w:t>192.168.3.2</w:t>
            </w:r>
          </w:p>
        </w:tc>
      </w:tr>
      <w:tr>
        <w:tc>
          <w:tcPr>
            <w:tcW w:w="175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b w:val="0"/>
                <w:bCs w:val="0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lang w:val="en-IN"/>
              </w:rPr>
              <w:t>DNS server</w:t>
            </w:r>
          </w:p>
        </w:tc>
        <w:tc>
          <w:tcPr>
            <w:tcW w:w="2048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</w:t>
            </w:r>
            <w:r>
              <w:rPr>
                <w:rFonts w:hint="default" w:eastAsia="JetBrainsMono NF" w:cs="JetBrainsMono NF"/>
                <w:lang w:val="en-IN"/>
              </w:rPr>
              <w:t>3.2</w:t>
            </w:r>
          </w:p>
        </w:tc>
        <w:tc>
          <w:tcPr>
            <w:tcW w:w="1982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255.255.255.0</w:t>
            </w:r>
          </w:p>
        </w:tc>
        <w:tc>
          <w:tcPr>
            <w:tcW w:w="22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</w:rPr>
              <w:t>192.168.</w:t>
            </w:r>
            <w:r>
              <w:rPr>
                <w:rFonts w:hint="default" w:eastAsia="JetBrainsMono NF" w:cs="JetBrainsMono NF"/>
                <w:lang w:val="en-IN"/>
              </w:rPr>
              <w:t>3.1</w:t>
            </w:r>
          </w:p>
        </w:tc>
        <w:tc>
          <w:tcPr>
            <w:tcW w:w="22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lang w:val="en-IN"/>
              </w:rPr>
            </w:pPr>
            <w:r>
              <w:rPr>
                <w:rFonts w:hint="default" w:eastAsia="JetBrainsMono NF" w:cs="JetBrainsMono NF"/>
                <w:lang w:val="en-IN"/>
              </w:rPr>
              <w:t>0.0.0.0</w:t>
            </w:r>
          </w:p>
        </w:tc>
      </w:tr>
    </w:tbl>
    <w:p>
      <w:pPr>
        <w:pStyle w:val="15"/>
        <w:spacing w:line="240" w:lineRule="auto"/>
        <w:ind w:left="0" w:right="0" w:firstLine="0"/>
        <w:rPr>
          <w:rFonts w:hint="eastAsia" w:ascii="JetBrainsMono NF" w:hAnsi="JetBrainsMono NF" w:eastAsia="JetBrainsMono NF" w:cs="JetBrainsMono NF"/>
          <w:u w:val="none"/>
        </w:rPr>
      </w:pPr>
      <w:r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  <w:t xml:space="preserve">Routers : </w:t>
      </w:r>
    </w:p>
    <w:tbl>
      <w:tblPr>
        <w:tblStyle w:val="12"/>
        <w:tblW w:w="957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95"/>
        <w:gridCol w:w="2395"/>
        <w:gridCol w:w="2395"/>
        <w:gridCol w:w="2394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  <w:b/>
                <w:bCs/>
                <w:sz w:val="24"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  <w:sz w:val="24"/>
              </w:rPr>
              <w:t>Router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  <w:sz w:val="24"/>
                <w:szCs w:val="24"/>
                <w:lang w:val="en-IN"/>
              </w:rPr>
              <w:t>Interface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  <w:b/>
                <w:bCs/>
                <w:sz w:val="24"/>
                <w:lang w:val="en-IN"/>
              </w:rPr>
            </w:pPr>
            <w:r>
              <w:rPr>
                <w:rFonts w:hint="eastAsia" w:ascii="JetBrainsMono NF" w:hAnsi="JetBrainsMono NF" w:eastAsia="JetBrainsMono NF" w:cs="JetBrainsMono NF"/>
                <w:b/>
                <w:bCs/>
                <w:sz w:val="24"/>
                <w:lang w:val="en-IN"/>
              </w:rPr>
              <w:t>IP address</w:t>
            </w:r>
          </w:p>
        </w:tc>
        <w:tc>
          <w:tcPr>
            <w:tcW w:w="23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b/>
                <w:bCs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/>
                <w:bCs/>
                <w:sz w:val="24"/>
                <w:lang w:val="en-IN"/>
              </w:rPr>
              <w:t>Subnet Mask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85" w:hRule="atLeast"/>
        </w:trPr>
        <w:tc>
          <w:tcPr>
            <w:tcW w:w="23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Router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2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Gigabit</w:t>
            </w: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Ethernet0/0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/0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192.168.1.1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255.255.255.0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Router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2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Serial 0/2/0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10.0.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2</w:t>
            </w: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.1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255.0.0.0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Router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3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GigabitEthernet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0/0/0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192.168.2.1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eastAsia" w:ascii="JetBrainsMono NF" w:hAnsi="JetBrainsMono NF" w:eastAsia="JetBrainsMono NF" w:cs="JetBrainsMono NF"/>
                <w:sz w:val="24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255.255.255.0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Router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3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GigabitEthernet</w:t>
            </w:r>
            <w:r>
              <w:rPr>
                <w:rFonts w:hint="default" w:eastAsia="JetBrainsMono NF" w:cs="JetBrainsMono NF"/>
                <w:sz w:val="24"/>
                <w:lang w:val="en-IN"/>
              </w:rPr>
              <w:t>0/0/1</w:t>
            </w:r>
          </w:p>
        </w:tc>
        <w:tc>
          <w:tcPr>
            <w:tcW w:w="239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192.168.3.1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255.255.255.0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Router3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top"/>
          </w:tcPr>
          <w:p>
            <w:pPr>
              <w:pStyle w:val="249"/>
              <w:widowControl w:val="0"/>
              <w:spacing w:line="240" w:lineRule="auto"/>
              <w:ind w:left="0" w:leftChars="0" w:right="0" w:rightChars="0" w:firstLine="0" w:firstLineChars="0"/>
              <w:rPr>
                <w:rFonts w:hint="default" w:ascii="JetBrainsMono NF" w:hAnsi="JetBrainsMono NF" w:eastAsia="JetBrainsMono NF" w:cs="JetBrainsMono NF"/>
                <w:color w:val="auto"/>
                <w:kern w:val="0"/>
                <w:sz w:val="24"/>
                <w:szCs w:val="28"/>
                <w:lang w:val="en-IN" w:eastAsia="en-US" w:bidi="ar-SA"/>
              </w:rPr>
            </w:pPr>
            <w:r>
              <w:rPr>
                <w:rFonts w:hint="default" w:eastAsia="JetBrainsMono NF" w:cs="JetBrainsMono NF"/>
                <w:color w:val="auto"/>
                <w:kern w:val="0"/>
                <w:sz w:val="24"/>
                <w:szCs w:val="28"/>
                <w:lang w:val="en-IN" w:eastAsia="en-US" w:bidi="ar-SA"/>
              </w:rPr>
              <w:t>Serial 0/1/</w:t>
            </w:r>
            <w:bookmarkStart w:id="0" w:name="_GoBack"/>
            <w:bookmarkEnd w:id="0"/>
            <w:r>
              <w:rPr>
                <w:rFonts w:hint="default" w:eastAsia="JetBrainsMono NF" w:cs="JetBrainsMono NF"/>
                <w:color w:val="auto"/>
                <w:kern w:val="0"/>
                <w:sz w:val="24"/>
                <w:szCs w:val="28"/>
                <w:lang w:val="en-IN" w:eastAsia="en-US" w:bidi="ar-SA"/>
              </w:rPr>
              <w:t>0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eastAsia="JetBrainsMono NF" w:cs="JetBrainsMono NF"/>
                <w:sz w:val="24"/>
                <w:lang w:val="en-IN"/>
              </w:rPr>
              <w:t>10.0.2.2</w:t>
            </w:r>
          </w:p>
        </w:tc>
        <w:tc>
          <w:tcPr>
            <w:tcW w:w="23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249"/>
              <w:widowControl w:val="0"/>
              <w:spacing w:line="240" w:lineRule="auto"/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sz w:val="24"/>
                <w:lang w:val="en-IN"/>
              </w:rPr>
              <w:t>255.0.0.0</w:t>
            </w:r>
          </w:p>
        </w:tc>
      </w:tr>
    </w:tbl>
    <w:p>
      <w:pPr>
        <w:pStyle w:val="15"/>
        <w:spacing w:line="240" w:lineRule="auto"/>
        <w:ind w:left="0" w:right="0" w:firstLine="0"/>
        <w:rPr>
          <w:rFonts w:hint="default" w:eastAsia="JetBrainsMono NF" w:cs="JetBrainsMono NF"/>
          <w:b/>
          <w:bCs/>
          <w:color w:val="5983B0"/>
          <w:sz w:val="36"/>
          <w:szCs w:val="36"/>
          <w:lang w:val="en-IN"/>
        </w:rPr>
      </w:pPr>
    </w:p>
    <w:p>
      <w:pPr>
        <w:pStyle w:val="15"/>
        <w:spacing w:line="240" w:lineRule="auto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</w:pPr>
      <w:r>
        <w:rPr>
          <w:rFonts w:hint="default" w:eastAsia="JetBrainsMono NF" w:cs="JetBrainsMono NF"/>
          <w:b/>
          <w:bCs/>
          <w:color w:val="5983B0"/>
          <w:sz w:val="36"/>
          <w:szCs w:val="36"/>
          <w:lang w:val="en-IN"/>
        </w:rPr>
        <w:t>DNS Service</w:t>
      </w: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  <w:t xml:space="preserve"> : 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3657"/>
        <w:gridCol w:w="2449"/>
        <w:gridCol w:w="2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No.</w:t>
            </w:r>
          </w:p>
        </w:tc>
        <w:tc>
          <w:tcPr>
            <w:tcW w:w="3657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449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2449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0</w:t>
            </w:r>
          </w:p>
        </w:tc>
        <w:tc>
          <w:tcPr>
            <w:tcW w:w="3657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www.google.com</w:t>
            </w:r>
          </w:p>
        </w:tc>
        <w:tc>
          <w:tcPr>
            <w:tcW w:w="2449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A Record</w:t>
            </w:r>
          </w:p>
        </w:tc>
        <w:tc>
          <w:tcPr>
            <w:tcW w:w="2449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192.168.2.2</w:t>
            </w:r>
          </w:p>
        </w:tc>
      </w:tr>
    </w:tbl>
    <w:p>
      <w:pPr>
        <w:pStyle w:val="15"/>
        <w:spacing w:line="240" w:lineRule="auto"/>
        <w:ind w:left="0" w:right="0" w:firstLine="0"/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</w:pP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lang w:val="en-IN"/>
        </w:rPr>
        <w:t xml:space="preserve">Routing Table : 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3265"/>
        <w:gridCol w:w="3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Router</w:t>
            </w:r>
          </w:p>
        </w:tc>
        <w:tc>
          <w:tcPr>
            <w:tcW w:w="3265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Destination</w:t>
            </w:r>
          </w:p>
        </w:tc>
        <w:tc>
          <w:tcPr>
            <w:tcW w:w="3266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JetBrainsMono NF" w:hAnsi="JetBrainsMono NF" w:eastAsia="JetBrainsMono NF" w:cs="JetBrainsMono NF"/>
                <w:b/>
                <w:bCs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Next 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Router</w:t>
            </w: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3265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192.168.3.0</w:t>
            </w:r>
          </w:p>
        </w:tc>
        <w:tc>
          <w:tcPr>
            <w:tcW w:w="3266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10.0.</w:t>
            </w: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2</w:t>
            </w: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Router</w:t>
            </w: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2</w:t>
            </w: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 xml:space="preserve"> </w:t>
            </w:r>
          </w:p>
        </w:tc>
        <w:tc>
          <w:tcPr>
            <w:tcW w:w="3265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192.168.2.0</w:t>
            </w:r>
          </w:p>
        </w:tc>
        <w:tc>
          <w:tcPr>
            <w:tcW w:w="3266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10.0.</w:t>
            </w: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2</w:t>
            </w: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Router</w:t>
            </w: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3265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192.168.</w:t>
            </w: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</w:t>
            </w:r>
            <w:r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.0</w:t>
            </w:r>
          </w:p>
        </w:tc>
        <w:tc>
          <w:tcPr>
            <w:tcW w:w="3266" w:type="dxa"/>
          </w:tcPr>
          <w:p>
            <w:pPr>
              <w:pStyle w:val="15"/>
              <w:spacing w:line="240" w:lineRule="auto"/>
              <w:ind w:right="0"/>
              <w:rPr>
                <w:rFonts w:hint="default" w:ascii="JetBrainsMono NF" w:hAnsi="JetBrainsMono NF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eastAsia="JetBrainsMono NF" w:cs="JetBrainsMono NF"/>
                <w:b w:val="0"/>
                <w:bCs w:val="0"/>
                <w:color w:val="auto"/>
                <w:sz w:val="24"/>
                <w:szCs w:val="24"/>
                <w:vertAlign w:val="baseline"/>
                <w:lang w:val="en-IN"/>
              </w:rPr>
              <w:t>10.0.2.1</w:t>
            </w:r>
          </w:p>
        </w:tc>
      </w:tr>
    </w:tbl>
    <w:p>
      <w:pPr>
        <w:pStyle w:val="3"/>
        <w:spacing w:line="240" w:lineRule="auto"/>
        <w:ind w:left="0" w:right="0" w:firstLine="0"/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</w:pPr>
      <w:r>
        <w:rPr>
          <w:rFonts w:hint="default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  <w:lang w:val="en-IN"/>
        </w:rPr>
        <w:t>Screenshots</w:t>
      </w:r>
      <w:r>
        <w:rPr>
          <w:rFonts w:hint="eastAsia" w:ascii="JetBrainsMono NF" w:hAnsi="JetBrainsMono NF" w:eastAsia="JetBrainsMono NF" w:cs="JetBrainsMono NF"/>
          <w:b/>
          <w:bCs/>
          <w:color w:val="5983B0"/>
          <w:sz w:val="36"/>
          <w:szCs w:val="36"/>
          <w:u w:val="none"/>
        </w:rPr>
        <w:t xml:space="preserve"> 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72255" cy="4265930"/>
            <wp:effectExtent l="0" t="0" r="4445" b="1270"/>
            <wp:docPr id="2" name="Picture 2" descr="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eastAsia" w:ascii="JetBrainsMono NF" w:hAnsi="JetBrainsMono NF" w:eastAsia="JetBrainsMono NF" w:cs="JetBrainsMono NF"/>
        </w:rPr>
      </w:pPr>
      <w:r>
        <w:rPr>
          <w:rFonts w:hint="default"/>
          <w:lang w:val="en-IN"/>
        </w:rPr>
        <w:drawing>
          <wp:inline distT="0" distB="0" distL="114300" distR="114300">
            <wp:extent cx="6072505" cy="3197225"/>
            <wp:effectExtent l="0" t="0" r="4445" b="3175"/>
            <wp:docPr id="3" name="Picture 3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sectPr>
      <w:type w:val="continuous"/>
      <w:pgSz w:w="12240" w:h="15840"/>
      <w:pgMar w:top="1380" w:right="1320" w:bottom="280" w:left="13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JetBrainsMono NF">
    <w:panose1 w:val="02010509020102050004"/>
    <w:charset w:val="01"/>
    <w:family w:val="auto"/>
    <w:pitch w:val="default"/>
    <w:sig w:usb0="80000227" w:usb1="00000001" w:usb2="00000000" w:usb3="00000000" w:csb0="00000097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2DF70"/>
    <w:multiLevelType w:val="singleLevel"/>
    <w:tmpl w:val="B7F2DF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0CEDDB3"/>
    <w:rsid w:val="7EDB3F71"/>
    <w:rsid w:val="7EF5DB51"/>
    <w:rsid w:val="BFBDD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JetBrainsMono NF" w:hAnsi="JetBrainsMono NF" w:eastAsia="Times New Roman" w:cs="JetBrainsMono NF"/>
      <w:color w:val="auto"/>
      <w:kern w:val="0"/>
      <w:sz w:val="24"/>
      <w:szCs w:val="28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306</Words>
  <Characters>1758</Characters>
  <Lines>0</Lines>
  <Paragraphs>0</Paragraphs>
  <TotalTime>2</TotalTime>
  <ScaleCrop>false</ScaleCrop>
  <LinksUpToDate>false</LinksUpToDate>
  <CharactersWithSpaces>1961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2022-02-02T22:08:00Z</dcterms:created>
  <dc:creator>navin</dc:creator>
  <cp:lastModifiedBy>navin</cp:lastModifiedBy>
  <dcterms:modified xsi:type="dcterms:W3CDTF">2022-02-09T12:24:12Z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