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24765</wp:posOffset>
                </wp:positionV>
                <wp:extent cx="446405" cy="718185"/>
                <wp:effectExtent l="0" t="0" r="1651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" cy="718185"/>
                          <a:chOff x="1155" y="160"/>
                          <a:chExt cx="703" cy="113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5" y="160"/>
                            <a:ext cx="703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5" y="882"/>
                            <a:ext cx="70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05pt;margin-top:1.95pt;height:56.55pt;width:35.15pt;mso-position-horizontal-relative:page;z-index:251659264;mso-width-relative:page;mso-height-relative:page;" coordorigin="1155,160" coordsize="703,1131" o:gfxdata="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GZS7&#10;yb0AAACnAQAAGQAAAGRycy9fcmVscy9lMm9Eb2MueG1sLnJlbHO9kMsKwjAQRfeC/xBmb9N2ISKm&#10;bkRwK/oBQzJNo82DJIr+vQFBFAR3LmeGe+5hVuubHdmVYjLeCWiqGhg56ZVxWsDxsJ0tgKWMTuHo&#10;HQm4U4J1N52s9jRiLqE0mJBYobgkYMg5LDlPciCLqfKBXLn0PlrMZYyaB5Rn1MTbup7z+M6A7oPJ&#10;dkpA3KkW2OEeSvNvtu97I2nj5cWSy18quLGluwAxasoCLCmDz2VbnQJp4N8lmv9INC8J/vHe7gF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">
                <o:lock v:ext="edit" aspectratio="f"/>
                <v:shape id="Picture 279" o:spid="_x0000_s1026" o:spt="75" alt="" type="#_x0000_t75" style="position:absolute;left:1155;top:160;height:703;width:70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8" o:spid="_x0000_s1026" o:spt="75" alt="" type="#_x0000_t75" style="position:absolute;left:1155;top:882;height:409;width:703;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PES University, </w:t>
      </w:r>
      <w:r>
        <w:rPr>
          <w:rFonts w:asciiTheme="minorHAnsi" w:hAnsiTheme="minorHAnsi" w:cstheme="minorHAnsi"/>
          <w:spacing w:val="-1"/>
          <w:sz w:val="24"/>
          <w:szCs w:val="24"/>
        </w:rPr>
        <w:t>Bangalore</w:t>
      </w:r>
    </w:p>
    <w:p>
      <w:pPr>
        <w:spacing w:after="0" w:line="240" w:lineRule="auto"/>
        <w:ind w:left="1338" w:right="127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(EstablishedunderKarnatakaActNo.16of2013)</w:t>
      </w:r>
    </w:p>
    <w:p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B.Tech., </w:t>
      </w:r>
      <w:r>
        <w:rPr>
          <w:rFonts w:cstheme="minorHAnsi"/>
          <w:b/>
          <w:spacing w:val="18"/>
          <w:sz w:val="24"/>
          <w:szCs w:val="24"/>
        </w:rPr>
        <w:t>4</w:t>
      </w:r>
      <w:r>
        <w:rPr>
          <w:rFonts w:cstheme="minorHAnsi"/>
          <w:b/>
          <w:spacing w:val="18"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>Semester, March 2022</w:t>
      </w:r>
    </w:p>
    <w:p>
      <w:pPr>
        <w:spacing w:after="0" w:line="240" w:lineRule="auto"/>
        <w:ind w:left="1341" w:right="127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UE20CS252: Microprocessor and Computer Architecture 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Assignment -1</w:t>
      </w:r>
    </w:p>
    <w:p>
      <w:pPr>
        <w:spacing w:after="0" w:line="240" w:lineRule="auto"/>
        <w:jc w:val="center"/>
        <w:rPr>
          <w:b/>
        </w:rPr>
      </w:pPr>
      <w:r>
        <w:rPr>
          <w:b/>
        </w:rPr>
        <w:t>Last Date of Submission : 18</w:t>
      </w:r>
      <w:r>
        <w:rPr>
          <w:b/>
          <w:vertAlign w:val="superscript"/>
        </w:rPr>
        <w:t>th</w:t>
      </w:r>
      <w:r>
        <w:rPr>
          <w:b/>
        </w:rPr>
        <w:t xml:space="preserve"> March 2022.</w:t>
      </w:r>
    </w:p>
    <w:p>
      <w:pPr>
        <w:spacing w:after="0" w:line="240" w:lineRule="auto"/>
        <w:jc w:val="center"/>
        <w:rPr>
          <w:b/>
        </w:rPr>
      </w:pPr>
    </w:p>
    <w:tbl>
      <w:tblPr>
        <w:tblStyle w:val="1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78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Sl #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Question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in ARM7TDMI-ISA to search for an element in an array. 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appropriate messages on the standard output device.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Successful search display as “Successful Search”   and if the search is unsuccessful, display as “Unsuccessful Search”. 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Use  Binary search Technique.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in ARM7TDMI-ISA to find a sub string in a  given main string.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Example1:  Main string :   My name is Bond.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Character :   ‘name’.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Expected    Output : “String Present”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Example2:  Main string :   My name is Bond.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Character :   ‘James’.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Expected Output : “String Absent”</w:t>
            </w:r>
          </w:p>
          <w:p>
            <w:pPr>
              <w:spacing w:after="0" w:line="240" w:lineRule="auto"/>
              <w:ind w:left="730" w:hanging="36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the following sequence of instructions in MIPS architecture.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  R1, [R2,#40]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R2, R3, R3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R1, R1, R2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 R1, [R2,#20]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 Find all dependencies in this instruction sequence.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 Find all hazards in this instruction sequence for a five stage pipeline with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and without data forwarding.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c.  Find whether NOPs are required to be introduced inspite of data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forwarding in this instruction sequence.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7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 the following sequence of instructions in MIPS architecture.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LDR  R1, [R6,#40]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BEQ  R2, R3, LABEL2   ; BRANCH TAKEN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ADD R1, R6, R4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LABEL2:BEQ R1,R2, LABEL1      ; BRANCH NOT TAKEN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STR R2,[R4, #20]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AND R1, R1, R4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  Draw the pipeline execution diagram for this code, assuming there are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 delay slots and that branches execute in the EX stage.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  Repeat the exercise mentioned in a and draw the pipeline execution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diagram for this code, assuming that delay slots are used by writing a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“SAFE INSTRUCTION” in the delay slot.</w:t>
            </w:r>
          </w:p>
        </w:tc>
      </w:tr>
    </w:tbl>
    <w:p>
      <w:pPr>
        <w:rPr>
          <w:b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Mono NF">
    <w:panose1 w:val="02010509020102050004"/>
    <w:charset w:val="01"/>
    <w:family w:val="auto"/>
    <w:pitch w:val="default"/>
    <w:sig w:usb0="80000227" w:usb1="00000001" w:usb2="00000000" w:usb3="00000000" w:csb0="00000097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DF64362"/>
    <w:rsid w:val="7EDB3F71"/>
    <w:rsid w:val="7EF5DB51"/>
    <w:rsid w:val="7F7FE8D4"/>
    <w:rsid w:val="F3B2696D"/>
    <w:rsid w:val="FBD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2022-02-02T22:08:00Z</dcterms:created>
  <dc:creator>navin</dc:creator>
  <cp:lastModifiedBy>navin</cp:lastModifiedBy>
  <dcterms:modified xsi:type="dcterms:W3CDTF">2022-03-11T12:47:32Z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